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9A87" w14:textId="20C19D77" w:rsidR="00534ECD" w:rsidRPr="00BF3091" w:rsidRDefault="00534E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F3091">
        <w:rPr>
          <w:rFonts w:ascii="Times New Roman" w:hAnsi="Times New Roman" w:cs="Times New Roman"/>
          <w:sz w:val="24"/>
          <w:szCs w:val="24"/>
          <w:lang w:val="ru-RU"/>
        </w:rPr>
        <w:t xml:space="preserve">Первый Абзац и </w:t>
      </w:r>
      <w:proofErr w:type="gramStart"/>
      <w:r w:rsidRPr="00BF3091">
        <w:rPr>
          <w:rFonts w:ascii="Times New Roman" w:hAnsi="Times New Roman" w:cs="Times New Roman"/>
          <w:sz w:val="24"/>
          <w:szCs w:val="24"/>
          <w:lang w:val="ru-RU"/>
        </w:rPr>
        <w:t>какой то</w:t>
      </w:r>
      <w:proofErr w:type="gramEnd"/>
      <w:r w:rsidRPr="00BF3091">
        <w:rPr>
          <w:rFonts w:ascii="Times New Roman" w:hAnsi="Times New Roman" w:cs="Times New Roman"/>
          <w:sz w:val="24"/>
          <w:szCs w:val="24"/>
          <w:lang w:val="ru-RU"/>
        </w:rPr>
        <w:t xml:space="preserve"> текст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992"/>
        <w:gridCol w:w="1977"/>
        <w:gridCol w:w="3969"/>
        <w:gridCol w:w="1977"/>
      </w:tblGrid>
      <w:tr w:rsidR="003A48DD" w:rsidRPr="00BF3091" w14:paraId="6841555C" w14:textId="77777777" w:rsidTr="00BF3091">
        <w:tc>
          <w:tcPr>
            <w:tcW w:w="1101" w:type="dxa"/>
            <w:vAlign w:val="center"/>
          </w:tcPr>
          <w:p w14:paraId="1713FABA" w14:textId="71F3FC78" w:rsidR="003A48DD" w:rsidRPr="00BF3091" w:rsidRDefault="003A48DD" w:rsidP="00BF309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30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дефекта</w:t>
            </w:r>
          </w:p>
        </w:tc>
        <w:tc>
          <w:tcPr>
            <w:tcW w:w="1992" w:type="dxa"/>
            <w:vAlign w:val="center"/>
          </w:tcPr>
          <w:p w14:paraId="7486706F" w14:textId="3A9D2F13" w:rsidR="003A48DD" w:rsidRPr="00BF3091" w:rsidRDefault="003A48DD" w:rsidP="00BF309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30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Местоположение</w:t>
            </w:r>
          </w:p>
        </w:tc>
        <w:tc>
          <w:tcPr>
            <w:tcW w:w="1977" w:type="dxa"/>
            <w:vAlign w:val="center"/>
          </w:tcPr>
          <w:p w14:paraId="64943B5F" w14:textId="7D257444" w:rsidR="003A48DD" w:rsidRPr="00BF3091" w:rsidRDefault="003A48DD" w:rsidP="00BF309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30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Дефект</w:t>
            </w:r>
          </w:p>
        </w:tc>
        <w:tc>
          <w:tcPr>
            <w:tcW w:w="3969" w:type="dxa"/>
            <w:vAlign w:val="center"/>
          </w:tcPr>
          <w:p w14:paraId="25B69ED4" w14:textId="41FC464B" w:rsidR="003A48DD" w:rsidRPr="00BF3091" w:rsidRDefault="003A48DD" w:rsidP="00BF309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30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Фото</w:t>
            </w:r>
          </w:p>
        </w:tc>
        <w:tc>
          <w:tcPr>
            <w:tcW w:w="1977" w:type="dxa"/>
            <w:vAlign w:val="center"/>
          </w:tcPr>
          <w:p w14:paraId="69F7F365" w14:textId="4098DB61" w:rsidR="003A48DD" w:rsidRPr="00BF3091" w:rsidRDefault="003A48DD" w:rsidP="00BF309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30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Нормы</w:t>
            </w:r>
          </w:p>
        </w:tc>
      </w:tr>
      <w:tr w:rsidR="003A48DD" w:rsidRPr="00BF3091" w14:paraId="209378F1" w14:textId="77777777" w:rsidTr="00BE08BA">
        <w:tc>
          <w:tcPr>
            <w:tcW w:w="1101" w:type="dxa"/>
          </w:tcPr>
          <w:p w14:paraId="2D74AB4D" w14:textId="77777777" w:rsidR="003A48DD" w:rsidRPr="00BF3091" w:rsidRDefault="003A48DD" w:rsidP="00BF30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14:paraId="6FDC6CA1" w14:textId="77777777" w:rsidR="003A48DD" w:rsidRPr="00BF3091" w:rsidRDefault="003A48DD" w:rsidP="00BF30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</w:tcPr>
          <w:p w14:paraId="76405D83" w14:textId="77777777" w:rsidR="003A48DD" w:rsidRPr="00BF3091" w:rsidRDefault="003A48DD" w:rsidP="00BF30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1E5062B4" w14:textId="77777777" w:rsidR="003A48DD" w:rsidRPr="00BF3091" w:rsidRDefault="003A48DD" w:rsidP="00BE08B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</w:tcPr>
          <w:p w14:paraId="0CE74D77" w14:textId="77777777" w:rsidR="003A48DD" w:rsidRPr="00BF3091" w:rsidRDefault="003A48DD" w:rsidP="00BF30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EAAFCF" w14:textId="77777777" w:rsidR="00681484" w:rsidRPr="00BF3091" w:rsidRDefault="00681484" w:rsidP="00BF3091">
      <w:pPr>
        <w:rPr>
          <w:rFonts w:ascii="Times New Roman" w:hAnsi="Times New Roman" w:cs="Times New Roman"/>
          <w:sz w:val="24"/>
          <w:szCs w:val="24"/>
        </w:rPr>
      </w:pPr>
    </w:p>
    <w:sectPr w:rsidR="00681484" w:rsidRPr="00BF3091" w:rsidSect="007A06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1D8"/>
    <w:rsid w:val="001A240F"/>
    <w:rsid w:val="0029639D"/>
    <w:rsid w:val="002C0312"/>
    <w:rsid w:val="00326F90"/>
    <w:rsid w:val="0034205F"/>
    <w:rsid w:val="003731DE"/>
    <w:rsid w:val="003A48DD"/>
    <w:rsid w:val="00486930"/>
    <w:rsid w:val="00534ECD"/>
    <w:rsid w:val="0058679D"/>
    <w:rsid w:val="00612D6C"/>
    <w:rsid w:val="00681484"/>
    <w:rsid w:val="00707053"/>
    <w:rsid w:val="007A06E9"/>
    <w:rsid w:val="00866C46"/>
    <w:rsid w:val="0089635B"/>
    <w:rsid w:val="009A1460"/>
    <w:rsid w:val="00A6226D"/>
    <w:rsid w:val="00AA1D8D"/>
    <w:rsid w:val="00B47730"/>
    <w:rsid w:val="00B659F5"/>
    <w:rsid w:val="00BE08BA"/>
    <w:rsid w:val="00BF3091"/>
    <w:rsid w:val="00CB0664"/>
    <w:rsid w:val="00DD00E6"/>
    <w:rsid w:val="00E209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89F2DD"/>
  <w14:defaultImageDpi w14:val="300"/>
  <w15:docId w15:val="{89D75301-BA39-4782-AEAC-D4F0B304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8">
    <w:name w:val="Grid Table Light"/>
    <w:basedOn w:val="a3"/>
    <w:uiPriority w:val="99"/>
    <w:rsid w:val="003A48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Королев Алексей Викторович</cp:lastModifiedBy>
  <cp:revision>27</cp:revision>
  <dcterms:created xsi:type="dcterms:W3CDTF">2013-12-23T23:15:00Z</dcterms:created>
  <dcterms:modified xsi:type="dcterms:W3CDTF">2025-01-06T20:29:00Z</dcterms:modified>
  <cp:category/>
</cp:coreProperties>
</file>